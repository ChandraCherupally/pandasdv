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0BF78" w14:textId="77777777" w:rsidR="00A34042" w:rsidRDefault="00000000" w:rsidP="003F3796">
      <w:pPr>
        <w:pStyle w:val="Heading1"/>
        <w:ind w:firstLine="720"/>
      </w:pPr>
      <w:r>
        <w:t>Consumer Products &amp; Brand Preference Survey (U.S. Market)</w:t>
      </w:r>
    </w:p>
    <w:p w14:paraId="6D6E4551" w14:textId="77777777" w:rsidR="00A34042" w:rsidRDefault="00000000">
      <w:pPr>
        <w:pStyle w:val="Heading2"/>
      </w:pPr>
      <w:r>
        <w:t>Screening &amp; Demographics</w:t>
      </w:r>
    </w:p>
    <w:p w14:paraId="3A6635C1" w14:textId="15912868" w:rsidR="00A34042" w:rsidRDefault="00000000">
      <w:r w:rsidRPr="00106960">
        <w:rPr>
          <w:b/>
          <w:bCs/>
        </w:rPr>
        <w:t>Q1. Country of Residence</w:t>
      </w:r>
      <w:r w:rsidRPr="00106960">
        <w:rPr>
          <w:b/>
          <w:bCs/>
        </w:rPr>
        <w:br/>
      </w:r>
      <w:r>
        <w:t>[Single Select]</w:t>
      </w:r>
      <w:r>
        <w:br/>
        <w:t>1. United States</w:t>
      </w:r>
      <w:r>
        <w:br/>
        <w:t xml:space="preserve">2. </w:t>
      </w:r>
      <w:r w:rsidR="006A73BA">
        <w:t xml:space="preserve">United Kingdom </w:t>
      </w:r>
      <w:r>
        <w:br/>
        <w:t xml:space="preserve">3. </w:t>
      </w:r>
      <w:r w:rsidR="006A73BA">
        <w:t>Canada : TERMINATE</w:t>
      </w:r>
      <w:r>
        <w:br/>
        <w:t>4. Australia : TERMINATE</w:t>
      </w:r>
      <w:r>
        <w:br/>
        <w:t>5. Other : TERMINATE</w:t>
      </w:r>
    </w:p>
    <w:p w14:paraId="29EF11AC" w14:textId="733AF81A" w:rsidR="00703C48" w:rsidRDefault="00000000">
      <w:r w:rsidRPr="00106960">
        <w:rPr>
          <w:b/>
          <w:bCs/>
        </w:rPr>
        <w:t>Q2. Age</w:t>
      </w:r>
      <w:r w:rsidR="00703C48">
        <w:rPr>
          <w:b/>
          <w:bCs/>
        </w:rPr>
        <w:t xml:space="preserve"> </w:t>
      </w:r>
      <w:r w:rsidRPr="00106960">
        <w:rPr>
          <w:b/>
          <w:bCs/>
        </w:rPr>
        <w:br/>
      </w:r>
      <w:r>
        <w:t>[Numeric Open End]</w:t>
      </w:r>
      <w:r>
        <w:br/>
        <w:t>TERMINATE if &lt;18 or &gt;100</w:t>
      </w:r>
      <w:r w:rsidR="00703C48">
        <w:t xml:space="preserve"> for US</w:t>
      </w:r>
      <w:r w:rsidR="00703C48">
        <w:br/>
        <w:t>TERMINATE if &lt;18 or &gt;80 for UK</w:t>
      </w:r>
    </w:p>
    <w:p w14:paraId="0433B064" w14:textId="77777777" w:rsidR="00A34042" w:rsidRDefault="00000000">
      <w:r w:rsidRPr="00106960">
        <w:rPr>
          <w:b/>
          <w:bCs/>
        </w:rPr>
        <w:t>Q3. Gender</w:t>
      </w:r>
      <w:r w:rsidRPr="00106960">
        <w:rPr>
          <w:b/>
          <w:bCs/>
        </w:rPr>
        <w:br/>
      </w:r>
      <w:r>
        <w:t>[Single Select]</w:t>
      </w:r>
      <w:r>
        <w:br/>
        <w:t>1. Woman</w:t>
      </w:r>
      <w:r>
        <w:br/>
        <w:t>2. Man</w:t>
      </w:r>
      <w:r>
        <w:br/>
        <w:t>3. Non-binary : TERMINATE</w:t>
      </w:r>
      <w:r>
        <w:br/>
        <w:t>4. Prefer to self-describe : TERMINATE</w:t>
      </w:r>
      <w:r>
        <w:br/>
        <w:t>5. Prefer not to answer : TERMINATE</w:t>
      </w:r>
    </w:p>
    <w:p w14:paraId="4E0291B8" w14:textId="77777777" w:rsidR="00A34042" w:rsidRDefault="00000000">
      <w:r w:rsidRPr="00106960">
        <w:rPr>
          <w:b/>
          <w:bCs/>
        </w:rPr>
        <w:t>Q4. Annual Household Income [Single Select]</w:t>
      </w:r>
      <w:r w:rsidRPr="00106960">
        <w:rPr>
          <w:b/>
          <w:bCs/>
        </w:rPr>
        <w:br/>
      </w:r>
      <w:r>
        <w:t>1. $0 – $49,999</w:t>
      </w:r>
      <w:r>
        <w:br/>
        <w:t>2. $50,000 – $99,999</w:t>
      </w:r>
      <w:r>
        <w:br/>
        <w:t>3. $100,000 – $149,999</w:t>
      </w:r>
      <w:r>
        <w:br/>
        <w:t>4. $150,000 or more</w:t>
      </w:r>
      <w:r>
        <w:br/>
        <w:t>97. Prefer not to answer</w:t>
      </w:r>
    </w:p>
    <w:p w14:paraId="539D0BD2" w14:textId="77777777" w:rsidR="00A34042" w:rsidRDefault="00000000">
      <w:pPr>
        <w:pStyle w:val="Heading2"/>
      </w:pPr>
      <w:r>
        <w:t>Core Section – Product &amp; Brand Preferences</w:t>
      </w:r>
    </w:p>
    <w:p w14:paraId="4ADB582C" w14:textId="00481398" w:rsidR="00A34042" w:rsidRDefault="00000000">
      <w:r w:rsidRPr="00106960">
        <w:rPr>
          <w:b/>
          <w:bCs/>
        </w:rPr>
        <w:t>Q5. Which of the following product categories have you purchased in the past 3 months?</w:t>
      </w:r>
      <w:r w:rsidRPr="00106960">
        <w:rPr>
          <w:b/>
          <w:bCs/>
        </w:rPr>
        <w:br/>
      </w:r>
      <w:r>
        <w:t>[Multi Select]</w:t>
      </w:r>
      <w:r>
        <w:br/>
        <w:t>1. Personal Care</w:t>
      </w:r>
      <w:r>
        <w:br/>
        <w:t>2. Packaged Food &amp; Beverages</w:t>
      </w:r>
      <w:r>
        <w:br/>
        <w:t>3. Cleaning Products</w:t>
      </w:r>
      <w:r>
        <w:br/>
        <w:t>4. Electronics</w:t>
      </w:r>
      <w:r>
        <w:br/>
        <w:t>5. Apparel &amp; Accessories</w:t>
      </w:r>
      <w:r>
        <w:br/>
        <w:t>6. Home Décor</w:t>
      </w:r>
      <w:r>
        <w:br/>
        <w:t>7. None of the above</w:t>
      </w:r>
      <w:r w:rsidR="00267AA8">
        <w:tab/>
      </w:r>
    </w:p>
    <w:p w14:paraId="05038788" w14:textId="38398E17" w:rsidR="004671FB" w:rsidRDefault="00000000">
      <w:r w:rsidRPr="00106960">
        <w:rPr>
          <w:b/>
          <w:bCs/>
        </w:rPr>
        <w:lastRenderedPageBreak/>
        <w:t>Q6. Which brands do you currently use most often in each category?</w:t>
      </w:r>
      <w:r w:rsidRPr="00106960">
        <w:rPr>
          <w:b/>
          <w:bCs/>
        </w:rPr>
        <w:br/>
      </w:r>
      <w:r>
        <w:t>[</w:t>
      </w:r>
      <w:r w:rsidR="004671FB">
        <w:t>Multi</w:t>
      </w:r>
      <w:r>
        <w:t xml:space="preserve"> </w:t>
      </w:r>
      <w:r w:rsidR="004671FB">
        <w:t>Select</w:t>
      </w:r>
      <w:r>
        <w:t>]</w:t>
      </w:r>
      <w:r>
        <w:br/>
      </w:r>
      <w:r w:rsidR="004671FB" w:rsidRPr="00703C48">
        <w:rPr>
          <w:color w:val="EE0000"/>
        </w:rPr>
        <w:t xml:space="preserve">Ask if </w:t>
      </w:r>
      <w:r w:rsidRPr="00703C48">
        <w:rPr>
          <w:color w:val="EE0000"/>
        </w:rPr>
        <w:t xml:space="preserve"> Q5</w:t>
      </w:r>
      <w:r w:rsidR="004671FB" w:rsidRPr="00703C48">
        <w:rPr>
          <w:color w:val="EE0000"/>
        </w:rPr>
        <w:t xml:space="preserve"> = 1-6</w:t>
      </w:r>
    </w:p>
    <w:p w14:paraId="6E0E6E1A" w14:textId="77777777" w:rsidR="004671FB" w:rsidRDefault="00000000" w:rsidP="004671FB">
      <w:pPr>
        <w:pStyle w:val="ListParagraph"/>
        <w:numPr>
          <w:ilvl w:val="0"/>
          <w:numId w:val="10"/>
        </w:numPr>
      </w:pPr>
      <w:r>
        <w:t xml:space="preserve">Dove, </w:t>
      </w:r>
    </w:p>
    <w:p w14:paraId="1B27C76B" w14:textId="77777777" w:rsidR="004671FB" w:rsidRDefault="00000000" w:rsidP="004671FB">
      <w:pPr>
        <w:pStyle w:val="ListParagraph"/>
        <w:numPr>
          <w:ilvl w:val="0"/>
          <w:numId w:val="10"/>
        </w:numPr>
      </w:pPr>
      <w:r>
        <w:t xml:space="preserve">Colgate, </w:t>
      </w:r>
    </w:p>
    <w:p w14:paraId="628FE7E1" w14:textId="77777777" w:rsidR="004671FB" w:rsidRDefault="00000000" w:rsidP="004671FB">
      <w:pPr>
        <w:pStyle w:val="ListParagraph"/>
        <w:numPr>
          <w:ilvl w:val="0"/>
          <w:numId w:val="10"/>
        </w:numPr>
      </w:pPr>
      <w:r>
        <w:t xml:space="preserve">Samsung, </w:t>
      </w:r>
    </w:p>
    <w:p w14:paraId="626AD9C6" w14:textId="77777777" w:rsidR="004671FB" w:rsidRDefault="00000000" w:rsidP="004671FB">
      <w:pPr>
        <w:pStyle w:val="ListParagraph"/>
        <w:numPr>
          <w:ilvl w:val="0"/>
          <w:numId w:val="10"/>
        </w:numPr>
      </w:pPr>
      <w:r>
        <w:t xml:space="preserve">Nike, </w:t>
      </w:r>
    </w:p>
    <w:p w14:paraId="5CB2985A" w14:textId="77777777" w:rsidR="004671FB" w:rsidRDefault="00000000" w:rsidP="004671FB">
      <w:pPr>
        <w:pStyle w:val="ListParagraph"/>
        <w:numPr>
          <w:ilvl w:val="0"/>
          <w:numId w:val="10"/>
        </w:numPr>
      </w:pPr>
      <w:r>
        <w:t xml:space="preserve">Pepsi, </w:t>
      </w:r>
    </w:p>
    <w:p w14:paraId="691B5617" w14:textId="77777777" w:rsidR="004671FB" w:rsidRDefault="00000000" w:rsidP="004671FB">
      <w:pPr>
        <w:pStyle w:val="ListParagraph"/>
        <w:numPr>
          <w:ilvl w:val="0"/>
          <w:numId w:val="10"/>
        </w:numPr>
      </w:pPr>
      <w:r>
        <w:t xml:space="preserve">LG, </w:t>
      </w:r>
    </w:p>
    <w:p w14:paraId="5BD26481" w14:textId="4A8B9D38" w:rsidR="00A34042" w:rsidRDefault="00000000" w:rsidP="004671FB">
      <w:pPr>
        <w:pStyle w:val="ListParagraph"/>
        <w:numPr>
          <w:ilvl w:val="0"/>
          <w:numId w:val="10"/>
        </w:numPr>
      </w:pPr>
      <w:r>
        <w:t>Other</w:t>
      </w:r>
    </w:p>
    <w:p w14:paraId="31667E82" w14:textId="765EEEE0" w:rsidR="00A34042" w:rsidRDefault="00000000">
      <w:r w:rsidRPr="00106960">
        <w:rPr>
          <w:b/>
          <w:bCs/>
        </w:rPr>
        <w:t>Q7. How frequently do you purchase products from these brands?</w:t>
      </w:r>
      <w:r w:rsidRPr="00106960">
        <w:rPr>
          <w:b/>
          <w:bCs/>
        </w:rPr>
        <w:br/>
      </w:r>
      <w:r>
        <w:t>[Grid Question]</w:t>
      </w:r>
      <w:r>
        <w:br/>
        <w:t xml:space="preserve">Rows = </w:t>
      </w:r>
      <w:r w:rsidR="00FC46C3" w:rsidRPr="00703C48">
        <w:rPr>
          <w:color w:val="EE0000"/>
        </w:rPr>
        <w:t xml:space="preserve">Selected </w:t>
      </w:r>
      <w:r w:rsidRPr="00703C48">
        <w:rPr>
          <w:color w:val="EE0000"/>
        </w:rPr>
        <w:t>Brands from Q</w:t>
      </w:r>
      <w:r w:rsidR="004671FB" w:rsidRPr="00703C48">
        <w:rPr>
          <w:color w:val="EE0000"/>
        </w:rPr>
        <w:t>5</w:t>
      </w:r>
      <w:r w:rsidRPr="00703C48">
        <w:rPr>
          <w:color w:val="EE0000"/>
        </w:rPr>
        <w:br/>
      </w:r>
      <w:r>
        <w:t>Columns:</w:t>
      </w:r>
      <w:r>
        <w:br/>
        <w:t>1. Daily</w:t>
      </w:r>
      <w:r>
        <w:br/>
        <w:t>2. Weekly</w:t>
      </w:r>
      <w:r>
        <w:br/>
        <w:t>3. Monthly</w:t>
      </w:r>
      <w:r>
        <w:br/>
        <w:t>4. Few times a year</w:t>
      </w:r>
      <w:r>
        <w:br/>
        <w:t>5. Rarely</w:t>
      </w:r>
      <w:r>
        <w:br/>
        <w:t>6. Never</w:t>
      </w:r>
    </w:p>
    <w:p w14:paraId="44100C4E" w14:textId="77777777" w:rsidR="00A34042" w:rsidRDefault="00000000">
      <w:r w:rsidRPr="00106960">
        <w:rPr>
          <w:b/>
          <w:bCs/>
        </w:rPr>
        <w:t>Q8. What factors most influence your choice when buying a brand?</w:t>
      </w:r>
      <w:r w:rsidRPr="00106960">
        <w:rPr>
          <w:b/>
          <w:bCs/>
        </w:rPr>
        <w:br/>
      </w:r>
      <w:r>
        <w:t>[Multi Select]</w:t>
      </w:r>
      <w:r>
        <w:br/>
        <w:t>1. Price</w:t>
      </w:r>
      <w:r>
        <w:br/>
        <w:t>2. Quality</w:t>
      </w:r>
      <w:r>
        <w:br/>
        <w:t>3. Brand reputation</w:t>
      </w:r>
      <w:r>
        <w:br/>
        <w:t>4. Availability</w:t>
      </w:r>
      <w:r>
        <w:br/>
        <w:t>5. Packaging design</w:t>
      </w:r>
      <w:r>
        <w:br/>
        <w:t>6. Advertising &amp; promotions</w:t>
      </w:r>
      <w:r>
        <w:br/>
        <w:t>7. Sustainability / Eco-friendliness</w:t>
      </w:r>
      <w:r>
        <w:br/>
        <w:t>8. Recommendations from friends/family</w:t>
      </w:r>
      <w:r>
        <w:br/>
        <w:t>9. Online reviews</w:t>
      </w:r>
      <w:r>
        <w:br/>
        <w:t>97. Other (specify)</w:t>
      </w:r>
      <w:r>
        <w:br/>
        <w:t>98. Prefer not to answer</w:t>
      </w:r>
    </w:p>
    <w:p w14:paraId="36B4E653" w14:textId="5712573C" w:rsidR="00A34042" w:rsidRDefault="00000000">
      <w:r w:rsidRPr="00106960">
        <w:rPr>
          <w:b/>
          <w:bCs/>
        </w:rPr>
        <w:t>Q9. Please indicate your agreement with the following statements about the brands you use most.</w:t>
      </w:r>
      <w:r w:rsidRPr="00106960">
        <w:rPr>
          <w:b/>
          <w:bCs/>
        </w:rPr>
        <w:br/>
      </w:r>
      <w:r>
        <w:t>[Complex Grid]</w:t>
      </w:r>
      <w:r w:rsidR="00FC46C3" w:rsidRPr="00FC46C3">
        <w:t xml:space="preserve"> </w:t>
      </w:r>
      <w:r w:rsidR="00FC46C3" w:rsidRPr="00703C48">
        <w:rPr>
          <w:color w:val="EE0000"/>
        </w:rPr>
        <w:t>Ask if  Q8 = 1-</w:t>
      </w:r>
      <w:r w:rsidR="00C465EC" w:rsidRPr="00703C48">
        <w:rPr>
          <w:color w:val="EE0000"/>
        </w:rPr>
        <w:t>9,97</w:t>
      </w:r>
      <w:r w:rsidRPr="00703C48">
        <w:rPr>
          <w:color w:val="EE0000"/>
        </w:rPr>
        <w:br/>
      </w:r>
      <w:r>
        <w:t>Rows:</w:t>
      </w:r>
      <w:r>
        <w:br/>
        <w:t>1. The brand offers good value for money.</w:t>
      </w:r>
      <w:r>
        <w:br/>
        <w:t>2. I trust this brand.</w:t>
      </w:r>
      <w:r>
        <w:br/>
        <w:t>3. The brand reflects my personality.</w:t>
      </w:r>
      <w:r>
        <w:br/>
        <w:t>4. The packaging is attractive.</w:t>
      </w:r>
      <w:r>
        <w:br/>
      </w:r>
      <w:r>
        <w:lastRenderedPageBreak/>
        <w:t>5. The brand is environmentally responsible.</w:t>
      </w:r>
      <w:r>
        <w:br/>
        <w:t>Columns:</w:t>
      </w:r>
      <w:r>
        <w:br/>
        <w:t>1. Strongly agree</w:t>
      </w:r>
      <w:r>
        <w:br/>
        <w:t>2. Agree</w:t>
      </w:r>
      <w:r>
        <w:br/>
        <w:t>3. Neutral</w:t>
      </w:r>
      <w:r>
        <w:br/>
        <w:t>4. Disagree</w:t>
      </w:r>
      <w:r>
        <w:br/>
        <w:t>5. Strongly disagree</w:t>
      </w:r>
    </w:p>
    <w:p w14:paraId="54F4DDC3" w14:textId="621D63AA" w:rsidR="00A34042" w:rsidRDefault="00000000">
      <w:r w:rsidRPr="00106960">
        <w:rPr>
          <w:b/>
          <w:bCs/>
        </w:rPr>
        <w:t>Q10. How satisfied are you overall with the performance of your preferred brands?</w:t>
      </w:r>
      <w:r w:rsidRPr="00106960">
        <w:rPr>
          <w:b/>
          <w:bCs/>
        </w:rPr>
        <w:br/>
      </w:r>
      <w:r>
        <w:t>[Single Select]</w:t>
      </w:r>
      <w:r w:rsidR="00703C48" w:rsidRPr="00703C48">
        <w:rPr>
          <w:color w:val="EE0000"/>
        </w:rPr>
        <w:t xml:space="preserve"> Ask if Q4=1-4</w:t>
      </w:r>
      <w:r>
        <w:br/>
        <w:t>1. Very satisfied</w:t>
      </w:r>
      <w:r>
        <w:br/>
        <w:t>2. Somewhat satisfied</w:t>
      </w:r>
      <w:r>
        <w:br/>
        <w:t>3. Neutral</w:t>
      </w:r>
      <w:r>
        <w:br/>
        <w:t>4. Somewhat dissatisfied</w:t>
      </w:r>
      <w:r>
        <w:br/>
        <w:t>5. Very dissatisfied</w:t>
      </w:r>
    </w:p>
    <w:p w14:paraId="50EC52FD" w14:textId="7A736FA0" w:rsidR="00A34042" w:rsidRDefault="00000000">
      <w:r w:rsidRPr="00106960">
        <w:rPr>
          <w:b/>
          <w:bCs/>
        </w:rPr>
        <w:t>Q11. What are your preferred channels for purchasing these products?</w:t>
      </w:r>
      <w:r w:rsidRPr="00106960">
        <w:rPr>
          <w:b/>
          <w:bCs/>
        </w:rPr>
        <w:br/>
      </w:r>
      <w:r>
        <w:t>[Multi Select]</w:t>
      </w:r>
      <w:r>
        <w:br/>
        <w:t>1. Supermarkets / Grocery stores</w:t>
      </w:r>
      <w:r>
        <w:br/>
        <w:t>2. Brand-owned stores</w:t>
      </w:r>
      <w:r>
        <w:br/>
        <w:t>3. Online marketplaces (e.g., Amazon)</w:t>
      </w:r>
      <w:r>
        <w:br/>
        <w:t>4. Brand websites</w:t>
      </w:r>
      <w:r>
        <w:br/>
        <w:t>5. Local independent stores</w:t>
      </w:r>
      <w:r>
        <w:br/>
        <w:t>6. Subscription services</w:t>
      </w:r>
      <w:r>
        <w:br/>
        <w:t>7. Other</w:t>
      </w:r>
      <w:r>
        <w:br/>
        <w:t>97. Prefer not to answer</w:t>
      </w:r>
    </w:p>
    <w:p w14:paraId="153882E3" w14:textId="77777777" w:rsidR="00A34042" w:rsidRDefault="00000000">
      <w:r w:rsidRPr="00106960">
        <w:rPr>
          <w:b/>
          <w:bCs/>
        </w:rPr>
        <w:t>Q12. How likely are you to recommend your favorite brand to others?</w:t>
      </w:r>
      <w:r w:rsidRPr="00106960">
        <w:rPr>
          <w:b/>
          <w:bCs/>
        </w:rPr>
        <w:br/>
      </w:r>
      <w:r>
        <w:t>[Single Select]</w:t>
      </w:r>
      <w:r>
        <w:br/>
        <w:t>1. Definitely would recommend</w:t>
      </w:r>
      <w:r>
        <w:br/>
        <w:t>2. Probably would recommend</w:t>
      </w:r>
      <w:r>
        <w:br/>
        <w:t>3. Might or might not recommend</w:t>
      </w:r>
      <w:r>
        <w:br/>
        <w:t>4. Probably would not recommend</w:t>
      </w:r>
      <w:r>
        <w:br/>
        <w:t>5. Definitely would not recommend</w:t>
      </w:r>
    </w:p>
    <w:p w14:paraId="3402032D" w14:textId="7EC3858F" w:rsidR="00A34042" w:rsidRDefault="00000000">
      <w:r w:rsidRPr="00106960">
        <w:rPr>
          <w:b/>
          <w:bCs/>
        </w:rPr>
        <w:t>Q13. Which media sources most influence your brand preferences?</w:t>
      </w:r>
      <w:r w:rsidRPr="00106960">
        <w:rPr>
          <w:b/>
          <w:bCs/>
        </w:rPr>
        <w:br/>
      </w:r>
      <w:r>
        <w:t>[Multi Select]</w:t>
      </w:r>
      <w:r>
        <w:br/>
        <w:t>1. TV ads</w:t>
      </w:r>
      <w:r>
        <w:br/>
        <w:t>2. Social media</w:t>
      </w:r>
      <w:r>
        <w:br/>
        <w:t>3. Online reviews &amp; blogs</w:t>
      </w:r>
      <w:r>
        <w:br/>
        <w:t>4. Influencer recommendations</w:t>
      </w:r>
      <w:r>
        <w:br/>
        <w:t>5. Friends/family</w:t>
      </w:r>
      <w:r>
        <w:br/>
        <w:t>6. Print media</w:t>
      </w:r>
      <w:r>
        <w:br/>
        <w:t>7. Outdoor advertising</w:t>
      </w:r>
      <w:r>
        <w:br/>
        <w:t>8. Other</w:t>
      </w:r>
      <w:r w:rsidR="00C47166">
        <w:t>(specify)</w:t>
      </w:r>
    </w:p>
    <w:p w14:paraId="4C409E7A" w14:textId="77777777" w:rsidR="00A34042" w:rsidRDefault="00000000">
      <w:r w:rsidRPr="00106960">
        <w:rPr>
          <w:b/>
          <w:bCs/>
        </w:rPr>
        <w:lastRenderedPageBreak/>
        <w:t>Q14. What new product features or improvements would you like to see from your favorite brands?</w:t>
      </w:r>
      <w:r w:rsidRPr="00106960">
        <w:rPr>
          <w:b/>
          <w:bCs/>
        </w:rPr>
        <w:br/>
      </w:r>
      <w:r>
        <w:t>[Open Ended]</w:t>
      </w:r>
    </w:p>
    <w:sectPr w:rsidR="00A340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4C4C74"/>
    <w:multiLevelType w:val="hybridMultilevel"/>
    <w:tmpl w:val="CF5CB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568412">
    <w:abstractNumId w:val="8"/>
  </w:num>
  <w:num w:numId="2" w16cid:durableId="1474714592">
    <w:abstractNumId w:val="6"/>
  </w:num>
  <w:num w:numId="3" w16cid:durableId="685524067">
    <w:abstractNumId w:val="5"/>
  </w:num>
  <w:num w:numId="4" w16cid:durableId="1852724018">
    <w:abstractNumId w:val="4"/>
  </w:num>
  <w:num w:numId="5" w16cid:durableId="2087191915">
    <w:abstractNumId w:val="7"/>
  </w:num>
  <w:num w:numId="6" w16cid:durableId="388070934">
    <w:abstractNumId w:val="3"/>
  </w:num>
  <w:num w:numId="7" w16cid:durableId="111100590">
    <w:abstractNumId w:val="2"/>
  </w:num>
  <w:num w:numId="8" w16cid:durableId="1469592303">
    <w:abstractNumId w:val="1"/>
  </w:num>
  <w:num w:numId="9" w16cid:durableId="516896020">
    <w:abstractNumId w:val="0"/>
  </w:num>
  <w:num w:numId="10" w16cid:durableId="856582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960"/>
    <w:rsid w:val="0015074B"/>
    <w:rsid w:val="00267AA8"/>
    <w:rsid w:val="0029639D"/>
    <w:rsid w:val="00326F90"/>
    <w:rsid w:val="003F3796"/>
    <w:rsid w:val="004671FB"/>
    <w:rsid w:val="00616A33"/>
    <w:rsid w:val="006A73BA"/>
    <w:rsid w:val="00703C48"/>
    <w:rsid w:val="008451A6"/>
    <w:rsid w:val="00912F53"/>
    <w:rsid w:val="00A34042"/>
    <w:rsid w:val="00AA1D8D"/>
    <w:rsid w:val="00B45DE3"/>
    <w:rsid w:val="00B47730"/>
    <w:rsid w:val="00C12D32"/>
    <w:rsid w:val="00C465EC"/>
    <w:rsid w:val="00C47166"/>
    <w:rsid w:val="00CB0664"/>
    <w:rsid w:val="00EB12AB"/>
    <w:rsid w:val="00EC41A0"/>
    <w:rsid w:val="00FC46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4099A"/>
  <w14:defaultImageDpi w14:val="300"/>
  <w15:docId w15:val="{EA606F83-04A4-4419-804A-9FFA9961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Chandra</cp:lastModifiedBy>
  <cp:revision>11</cp:revision>
  <dcterms:created xsi:type="dcterms:W3CDTF">2013-12-23T23:15:00Z</dcterms:created>
  <dcterms:modified xsi:type="dcterms:W3CDTF">2025-10-17T11:31:00Z</dcterms:modified>
  <cp:category/>
</cp:coreProperties>
</file>